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UTFPR.</w:t>
        <w:br/>
        <w:t>USP.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